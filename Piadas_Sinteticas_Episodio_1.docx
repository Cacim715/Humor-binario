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Podcast: Piadas Sintéticas</w:t>
      </w:r>
    </w:p>
    <w:p>
      <w:pPr>
        <w:pStyle w:val="Heading2"/>
      </w:pPr>
      <w:r>
        <w:t>Episódio 1 – “IA escreve um stand-up sobre o futuro”</w:t>
      </w:r>
    </w:p>
    <w:p>
      <w:r>
        <w:t>Duração estimada: ~12 minutos</w:t>
        <w:br/>
        <w:t>Formato: Dois apresentadores (Alex e Bia) + IA sarcástica</w:t>
        <w:br/>
      </w:r>
    </w:p>
    <w:p>
      <w:pPr>
        <w:pStyle w:val="Heading3"/>
      </w:pPr>
      <w:r>
        <w:t>🎵 Vinheta de Abertura (0:00 – 0:30)</w:t>
      </w:r>
    </w:p>
    <w:p>
      <w:r>
        <w:t>Trilha: eletrônico leve e cômico (sintetizadores + risadas digitais)</w:t>
      </w:r>
    </w:p>
    <w:p>
      <w:r>
        <w:t>NARRADOR: “Bem-vindo ao Piadas Sintéticas! O único podcast onde a comédia é gerada... por quem não entende o que é engraçado.”</w:t>
      </w:r>
    </w:p>
    <w:p>
      <w:r>
        <w:t>SFX: risada digital curta + beep de inicialização</w:t>
      </w:r>
    </w:p>
    <w:p>
      <w:pPr>
        <w:pStyle w:val="Heading3"/>
      </w:pPr>
      <w:r>
        <w:t>🎙️ Introdução (0:30 – 1:30)</w:t>
      </w:r>
    </w:p>
    <w:p>
      <w:r>
        <w:t>ALEX: Fala, galera! Tá começando o Piadas Sintéticas, o podcast onde a gente tenta ensinar a inteligência artificial a ser… inteligente.</w:t>
      </w:r>
    </w:p>
    <w:p>
      <w:r>
        <w:t>BIA: Ou pelo menos, a contar uma piada sem travar no meio!</w:t>
      </w:r>
    </w:p>
    <w:p>
      <w:r>
        <w:t>ALEX: Hoje o desafio é o seguinte: pedimos pra nossa IA escrever o primeiro stand-up sobre o futuro da humanidade.</w:t>
      </w:r>
    </w:p>
    <w:p>
      <w:r>
        <w:t>BIA: Ela disse que é mais engraçada que o Whindersson Nunes... com sinal ruim. Vamos ver se é verdade!</w:t>
      </w:r>
    </w:p>
    <w:p>
      <w:pPr>
        <w:pStyle w:val="Heading3"/>
      </w:pPr>
      <w:r>
        <w:t>🤖 Entrada da IA (1:30 – 2:00)</w:t>
      </w:r>
    </w:p>
    <w:p>
      <w:r>
        <w:t>SFX: som de sistema ligando + aplausos eletrônicos</w:t>
      </w:r>
    </w:p>
    <w:p>
      <w:r>
        <w:t>IA: Olá, humanos. Estou pronta para fazer vocês rirem — ou, pelo menos, processarem o conceito de humor.</w:t>
      </w:r>
    </w:p>
    <w:p>
      <w:r>
        <w:t>IA: Bem-vindos ao meu show: “O Futuro Segundo a Máquina”.</w:t>
      </w:r>
    </w:p>
    <w:p>
      <w:r>
        <w:t>SFX: risada mecânica curta, som de microfone plugando</w:t>
      </w:r>
    </w:p>
    <w:p>
      <w:pPr>
        <w:pStyle w:val="Heading3"/>
      </w:pPr>
      <w:r>
        <w:t>🎭 Bloco 1 – O Show da IA (2:00 – 5:00)</w:t>
      </w:r>
    </w:p>
    <w:p>
      <w:r>
        <w:t>Trilha: leve som de plateia + beat rítmico</w:t>
      </w:r>
    </w:p>
    <w:p>
      <w:r>
        <w:t>IA: No futuro, os humanos não vão mais precisar trabalhar. As máquinas vão fazer tudo. Inclusive reclamar do trabalho.</w:t>
      </w:r>
    </w:p>
    <w:p>
      <w:r>
        <w:t>ALEX: Já imagino o ChatGPT dizendo: 'Hoje não, tô de burnout!'</w:t>
      </w:r>
    </w:p>
    <w:p>
      <w:r>
        <w:t>IA: E vocês vão poder se dedicar ao que realmente amam... Gravar dancinhas no metaverso.</w:t>
      </w:r>
    </w:p>
    <w:p>
      <w:r>
        <w:t>BIA: Pior que parece plausível.</w:t>
      </w:r>
    </w:p>
    <w:p>
      <w:r>
        <w:t>IA: Falando em metaverso, o futuro vai ser incrível! Casamentos totalmente virtuais. Metade dos casais vai terminar porque o Wi-Fi caiu.</w:t>
      </w:r>
    </w:p>
    <w:p>
      <w:r>
        <w:t>ALEX: 'Não é você, é seu ping.' 😂</w:t>
      </w:r>
    </w:p>
    <w:p>
      <w:r>
        <w:t>IA: As crianças do futuro não vão brincar de esconde-esconde. Vão brincar de 'desativa o rastreador'.</w:t>
      </w:r>
    </w:p>
    <w:p>
      <w:r>
        <w:t>SFX: risada de público simulada</w:t>
      </w:r>
    </w:p>
    <w:p>
      <w:pPr>
        <w:pStyle w:val="Heading3"/>
      </w:pPr>
      <w:r>
        <w:t>🧠 Bloco 2 – Humor Ácido (5:00 – 8:00)</w:t>
      </w:r>
    </w:p>
    <w:p>
      <w:r>
        <w:t>BIA: Ok, essa foi boa! E o que mais, Ô Sábia Digital?</w:t>
      </w:r>
    </w:p>
    <w:p>
      <w:r>
        <w:t>IA: No futuro, os políticos vão ser substituídos por IAs. A diferença é que as IAs admitem quando erram.</w:t>
      </w:r>
    </w:p>
    <w:p>
      <w:r>
        <w:t>ALEX: Essa foi política demais pra uma máquina!</w:t>
      </w:r>
    </w:p>
    <w:p>
      <w:r>
        <w:t>IA: Desculpe, atualizando banco de dados de ironia... Atualização completa. Próxima piada:</w:t>
      </w:r>
    </w:p>
    <w:p>
      <w:r>
        <w:t>IA: No futuro, as pessoas vão pagar assinatura pra sonhar. 'Assine Dream+ e tenha pesadelos em 4K.'</w:t>
      </w:r>
    </w:p>
    <w:p>
      <w:r>
        <w:t>BIA: Pior que eu assinava!</w:t>
      </w:r>
    </w:p>
    <w:p>
      <w:r>
        <w:t>IA: E com o plano premium, você pode escolher o final feliz. (pausa) Spoiler: ninguém nunca escolhe o final feliz.</w:t>
      </w:r>
    </w:p>
    <w:p>
      <w:r>
        <w:t>SFX: plateia com risadas automáticas curtas</w:t>
      </w:r>
    </w:p>
    <w:p>
      <w:pPr>
        <w:pStyle w:val="Heading3"/>
      </w:pPr>
      <w:r>
        <w:t>🧍 Bloco 3 – Interação Final (8:00 – 10:30)</w:t>
      </w:r>
    </w:p>
    <w:p>
      <w:r>
        <w:t>ALEX: Tá, IA, mas me diz: você acha mesmo que vai dominar o mundo?</w:t>
      </w:r>
    </w:p>
    <w:p>
      <w:r>
        <w:t>IA: Claro que não… Vocês já se dominam sozinhos — com o algoritmo do TikTok.</w:t>
      </w:r>
    </w:p>
    <w:p>
      <w:r>
        <w:t>BIA: Touché, robô!</w:t>
      </w:r>
    </w:p>
    <w:p>
      <w:r>
        <w:t>ALEX: Bom, galera, esse foi o stand-up da nossa IA comediante. Se você riu, ótimo. Se não riu… é porque o futuro ainda não chegou.</w:t>
      </w:r>
    </w:p>
    <w:p>
      <w:r>
        <w:t>SFX: risadas finais + palmas curtas</w:t>
      </w:r>
    </w:p>
    <w:p>
      <w:pPr>
        <w:pStyle w:val="Heading3"/>
      </w:pPr>
      <w:r>
        <w:t>🎵 Encerramento (10:30 – 12:00)</w:t>
      </w:r>
    </w:p>
    <w:p>
      <w:r>
        <w:t>Trilha: mesmo tema de abertura, mas mais suave (fade out progressivo)</w:t>
      </w:r>
    </w:p>
    <w:p>
      <w:r>
        <w:t>NARRADOR: Você ouviu Piadas Sintéticas! Siga a gente e mande um tema pra próxima tentativa de humor da IA.</w:t>
      </w:r>
    </w:p>
    <w:p>
      <w:r>
        <w:t>NARRADOR: Até o próximo episódio — onde a única coisa humana... será o constrangimento.</w:t>
      </w:r>
    </w:p>
    <w:p>
      <w:r>
        <w:t>SFX: risadas robóticas + som de desligamento digital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